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Description &amp; Analysis</w:t>
      </w:r>
    </w:p>
    <w:p>
      <w:pPr>
        <w:pStyle w:val="Heading2"/>
      </w:pPr>
      <w:r>
        <w:t>Project Description</w:t>
      </w:r>
    </w:p>
    <w:p>
      <w:r>
        <w:t>The Movie Discovery App is a modern, native Android application built with Kotlin and Jetpack Compose. It allows users to browse, discover, and search for movies by fetching real-time data from a public API (TMDB). The app emphasizes modern Android development practices, including declarative UI, clean architecture, security, and unit testing.</w:t>
      </w:r>
    </w:p>
    <w:p>
      <w:pPr>
        <w:pStyle w:val="Heading2"/>
      </w:pPr>
      <w:r>
        <w:t>Strengths of the Project</w:t>
      </w:r>
    </w:p>
    <w:p>
      <w:r>
        <w:t>- Built with modern technologies (Kotlin, Jetpack Compose).</w:t>
        <w:br/>
        <w:t>- Implements Clean Architecture principles.</w:t>
        <w:br/>
        <w:t>- Provides smooth and user-friendly UI with Material Design.</w:t>
        <w:br/>
        <w:t>- Real-time data fetching from TMDB API.</w:t>
        <w:br/>
        <w:t>- Expandable for future features (recommendations, AI suggestions).</w:t>
      </w:r>
    </w:p>
    <w:p>
      <w:pPr>
        <w:pStyle w:val="Heading2"/>
      </w:pPr>
      <w:r>
        <w:t>Why this Project will Compete in the Market</w:t>
      </w:r>
    </w:p>
    <w:p>
      <w:r>
        <w:t>The Movie Discovery App offers a modern, fast, and intuitive experience for movie lovers. Unlike many existing apps, it is designed with the latest Android tools (Jetpack Compose) and follows clean architecture for scalability. With strong UI/UX design and the ability to expand with personalized recommendations, the app has the potential to compete with other movie browsing applications in the market.</w:t>
      </w:r>
    </w:p>
    <w:p>
      <w:pPr>
        <w:pStyle w:val="Heading2"/>
      </w:pPr>
      <w:r>
        <w:t>Functional Requirements</w:t>
      </w:r>
    </w:p>
    <w:p>
      <w:r>
        <w:t>- User Authentication (Login, Sign Up)</w:t>
        <w:br/>
        <w:t>- Browse Popular and Top Rated Movies</w:t>
        <w:br/>
        <w:t>- Search Movies by Title</w:t>
        <w:br/>
        <w:t>- View Movie Details (Title, Synopsis, Rating, Release Date)</w:t>
        <w:br/>
        <w:t>- Watch Movie Trailer</w:t>
        <w:br/>
        <w:t>- Add/Remove Movies from Favorites</w:t>
        <w:br/>
        <w:t>- Error Handling (No Internet, Empty Results)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