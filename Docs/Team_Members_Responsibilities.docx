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88978" w14:textId="77777777" w:rsidR="006C2428" w:rsidRDefault="008D40CA">
      <w:pPr>
        <w:pStyle w:val="Heading1"/>
      </w:pPr>
      <w:r>
        <w:t>Team Members &amp; Responsibilities</w:t>
      </w:r>
    </w:p>
    <w:p w14:paraId="3ECE80E2" w14:textId="28324897" w:rsidR="006C2428" w:rsidRDefault="008D40CA">
      <w:r>
        <w:t xml:space="preserve">- Abdelrahman Ahmed Farouk (Team Leader) → </w:t>
      </w:r>
      <w:r>
        <w:t>(Navigation + Detail Screen + Unit Testing)</w:t>
      </w:r>
    </w:p>
    <w:p w14:paraId="13333219" w14:textId="2C179BBA" w:rsidR="006C2428" w:rsidRDefault="008D40CA">
      <w:r>
        <w:t xml:space="preserve">- Abdel Rahman Ahmed Abdel Latif → </w:t>
      </w:r>
      <w:r>
        <w:t>(API Integration + Dynamic Display)</w:t>
      </w:r>
    </w:p>
    <w:p w14:paraId="2E15B450" w14:textId="20BE045E" w:rsidR="006C2428" w:rsidRDefault="008D40CA">
      <w:r>
        <w:t xml:space="preserve">- Salah Magdy Ahmed → </w:t>
      </w:r>
      <w:r>
        <w:t>(Project Setup + UI Design)</w:t>
      </w:r>
    </w:p>
    <w:p w14:paraId="11B322A1" w14:textId="34BA3CCD" w:rsidR="006C2428" w:rsidRDefault="008D40CA">
      <w:r>
        <w:t xml:space="preserve">- Kyrollos Farid → </w:t>
      </w:r>
      <w:r>
        <w:t>(Search + Security + Final Polish)</w:t>
      </w:r>
    </w:p>
    <w:sectPr w:rsidR="006C24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047573">
    <w:abstractNumId w:val="8"/>
  </w:num>
  <w:num w:numId="2" w16cid:durableId="1840579802">
    <w:abstractNumId w:val="6"/>
  </w:num>
  <w:num w:numId="3" w16cid:durableId="271133900">
    <w:abstractNumId w:val="5"/>
  </w:num>
  <w:num w:numId="4" w16cid:durableId="388071228">
    <w:abstractNumId w:val="4"/>
  </w:num>
  <w:num w:numId="5" w16cid:durableId="1004238241">
    <w:abstractNumId w:val="7"/>
  </w:num>
  <w:num w:numId="6" w16cid:durableId="1160582935">
    <w:abstractNumId w:val="3"/>
  </w:num>
  <w:num w:numId="7" w16cid:durableId="1991322826">
    <w:abstractNumId w:val="2"/>
  </w:num>
  <w:num w:numId="8" w16cid:durableId="1759206160">
    <w:abstractNumId w:val="1"/>
  </w:num>
  <w:num w:numId="9" w16cid:durableId="29919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2428"/>
    <w:rsid w:val="007F6069"/>
    <w:rsid w:val="008D40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9C2BC"/>
  <w14:defaultImageDpi w14:val="300"/>
  <w15:docId w15:val="{92019BFB-6ACA-4139-9987-4757F65F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عبدالرحمن احمد فاروق محمد فؤاد</cp:lastModifiedBy>
  <cp:revision>2</cp:revision>
  <dcterms:created xsi:type="dcterms:W3CDTF">2013-12-23T23:15:00Z</dcterms:created>
  <dcterms:modified xsi:type="dcterms:W3CDTF">2025-09-25T17:55:00Z</dcterms:modified>
  <cp:category/>
</cp:coreProperties>
</file>